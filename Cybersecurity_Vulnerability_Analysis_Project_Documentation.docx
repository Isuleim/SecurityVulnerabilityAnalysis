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74ED" w14:textId="77777777" w:rsidR="00A7547F" w:rsidRDefault="00000000">
      <w:pPr>
        <w:pStyle w:val="Title"/>
      </w:pPr>
      <w:r>
        <w:t>Cybersecurity Vulnerability Analysis Project</w:t>
      </w:r>
    </w:p>
    <w:p w14:paraId="07FE77FA" w14:textId="77777777" w:rsidR="00A7547F" w:rsidRDefault="00000000">
      <w:pPr>
        <w:pStyle w:val="Heading1"/>
      </w:pPr>
      <w:r>
        <w:t>Introduction</w:t>
      </w:r>
    </w:p>
    <w:p w14:paraId="484D570F" w14:textId="77777777" w:rsidR="00A7547F" w:rsidRDefault="00000000">
      <w:r>
        <w:t>This document presents a comprehensive guide and documentation for the Cybersecurity Vulnerability Analysis project. The goal of this project is to analyze synthetic data representing security vulnerabilities in software components and visualize potential risks through Python programming.</w:t>
      </w:r>
    </w:p>
    <w:p w14:paraId="5A11BEDA" w14:textId="77777777" w:rsidR="00A7547F" w:rsidRDefault="00000000">
      <w:pPr>
        <w:pStyle w:val="Heading1"/>
      </w:pPr>
      <w:r>
        <w:t>Project Objectives</w:t>
      </w:r>
    </w:p>
    <w:p w14:paraId="7378E234" w14:textId="77777777" w:rsidR="00A33C49" w:rsidRDefault="00000000">
      <w:r>
        <w:t>1. To generate synthetic datasets representing security vulnerabilities in software systems.</w:t>
      </w:r>
    </w:p>
    <w:p w14:paraId="0A170E6C" w14:textId="77777777" w:rsidR="00A33C49" w:rsidRDefault="00000000">
      <w:r>
        <w:t>2. To implement a security vulnerability analysis pipeline using Python.</w:t>
      </w:r>
    </w:p>
    <w:p w14:paraId="247C4EF1" w14:textId="77777777" w:rsidR="00A33C49" w:rsidRDefault="00000000">
      <w:r>
        <w:t>3. To apply clustering techniques to group software components based on vulnerability and exploitability scores.</w:t>
      </w:r>
    </w:p>
    <w:p w14:paraId="75D39A51" w14:textId="31910BBE" w:rsidR="00A7547F" w:rsidRDefault="00000000">
      <w:r>
        <w:t>4. To visualize the vulnerability patterns and potential risks.</w:t>
      </w:r>
    </w:p>
    <w:p w14:paraId="51D40F8F" w14:textId="77777777" w:rsidR="00A7547F" w:rsidRDefault="00000000">
      <w:pPr>
        <w:pStyle w:val="Heading1"/>
      </w:pPr>
      <w:r>
        <w:t>Tools and Technologies</w:t>
      </w:r>
    </w:p>
    <w:p w14:paraId="4F65BDC9" w14:textId="77777777" w:rsidR="00A7547F" w:rsidRDefault="00000000">
      <w:r>
        <w:t>The following tools and technologies were utilized in this project:</w:t>
      </w:r>
      <w:r>
        <w:br/>
        <w:t>- Python (pandas, numpy, matplotlib, seaborn, scikit-learn)</w:t>
      </w:r>
      <w:r>
        <w:br/>
        <w:t>- Jupyter Notebook / Python IDE</w:t>
      </w:r>
      <w:r>
        <w:br/>
        <w:t>- GitHub for version control</w:t>
      </w:r>
      <w:r>
        <w:br/>
        <w:t>- Visualization libraries for plot generation.</w:t>
      </w:r>
    </w:p>
    <w:p w14:paraId="0D2EA3E3" w14:textId="77777777" w:rsidR="00A7547F" w:rsidRDefault="00000000">
      <w:pPr>
        <w:pStyle w:val="Heading1"/>
      </w:pPr>
      <w:r>
        <w:t>Dataset Description</w:t>
      </w:r>
    </w:p>
    <w:p w14:paraId="5151E31A" w14:textId="77777777" w:rsidR="00A7547F" w:rsidRDefault="00000000">
      <w:r>
        <w:t>Since no real dataset was used for this project, synthetic data was generated. The dataset contains the following columns:</w:t>
      </w:r>
      <w:r>
        <w:br/>
        <w:t>- `Component`: Software component names</w:t>
      </w:r>
      <w:r>
        <w:br/>
        <w:t>- `Vulnerability Score`: A numerical value representing the severity of security vulnerabilities (1-10)</w:t>
      </w:r>
      <w:r>
        <w:br/>
        <w:t>- `Exploitability`: A score reflecting how easy it is to exploit the vulnerability (1-10)</w:t>
      </w:r>
      <w:r>
        <w:br/>
        <w:t>- `Impact`: A score showing the potential damage caused by the vulnerability (1-10)</w:t>
      </w:r>
    </w:p>
    <w:p w14:paraId="4D8239A8" w14:textId="77777777" w:rsidR="00A7547F" w:rsidRDefault="00000000">
      <w:pPr>
        <w:pStyle w:val="Heading1"/>
      </w:pPr>
      <w:r>
        <w:lastRenderedPageBreak/>
        <w:t>Code Implementation</w:t>
      </w:r>
    </w:p>
    <w:p w14:paraId="17EABA60" w14:textId="77777777" w:rsidR="00A7547F" w:rsidRDefault="00000000">
      <w:r>
        <w:t>The project was implemented in Python. The following steps were undertaken to accomplish the analysis:</w:t>
      </w:r>
      <w:r>
        <w:br/>
        <w:t>1. Generate a synthetic dataset.</w:t>
      </w:r>
      <w:r>
        <w:br/>
        <w:t>2. Preprocess the data by normalizing the vulnerability and exploitability scores.</w:t>
      </w:r>
      <w:r>
        <w:br/>
        <w:t>3. Apply clustering algorithms to group the software components based on vulnerability and exploitability.</w:t>
      </w:r>
      <w:r>
        <w:br/>
        <w:t>4. Visualize the results using scatter plots, histograms, and other suitable visualizations.</w:t>
      </w:r>
    </w:p>
    <w:p w14:paraId="22FCAE46" w14:textId="77777777" w:rsidR="00A7547F" w:rsidRDefault="00000000">
      <w:pPr>
        <w:pStyle w:val="Heading2"/>
      </w:pPr>
      <w:r>
        <w:t>Clustering and Analysis</w:t>
      </w:r>
    </w:p>
    <w:p w14:paraId="52B66C26" w14:textId="77777777" w:rsidR="00A7547F" w:rsidRDefault="00000000">
      <w:r>
        <w:t>Clustering techniques like K-Means were applied to group the software components into clusters. Each cluster represented a group of software components with similar vulnerability and exploitability scores. The analysis helps in identifying which components are more prone to security risks.</w:t>
      </w:r>
    </w:p>
    <w:p w14:paraId="3B5FDAE7" w14:textId="77777777" w:rsidR="00A7547F" w:rsidRDefault="00000000">
      <w:pPr>
        <w:pStyle w:val="Heading1"/>
      </w:pPr>
      <w:r>
        <w:t>Results</w:t>
      </w:r>
    </w:p>
    <w:p w14:paraId="5C09DAA8" w14:textId="77777777" w:rsidR="00A33C49" w:rsidRDefault="00000000">
      <w:r>
        <w:t>The project resulted in visualizations that highlighted:</w:t>
      </w:r>
      <w:r>
        <w:br/>
        <w:t>- The distribution of vulnerability scores across software components.</w:t>
      </w:r>
      <w:r>
        <w:br/>
        <w:t>- Clustered groups of software components based on risk severity.</w:t>
      </w:r>
      <w:r>
        <w:br/>
      </w:r>
    </w:p>
    <w:p w14:paraId="675D9560" w14:textId="4FED4200" w:rsidR="00A7547F" w:rsidRDefault="00000000">
      <w:r>
        <w:t>These visualizations provide insights into the relative security posture of different software components.</w:t>
      </w:r>
    </w:p>
    <w:p w14:paraId="0C386C54" w14:textId="77777777" w:rsidR="00A7547F" w:rsidRDefault="00000000">
      <w:pPr>
        <w:pStyle w:val="Heading1"/>
      </w:pPr>
      <w:r>
        <w:t>Conclusion</w:t>
      </w:r>
    </w:p>
    <w:p w14:paraId="6BA08DEE" w14:textId="77777777" w:rsidR="00A7547F" w:rsidRDefault="00000000">
      <w:r>
        <w:t>This Cybersecurity Vulnerability Analysis project demonstrates how synthetic data can be used to analyze the security risks in software components. Using Python, we created a comprehensive pipeline for generating data, performing clustering analysis, and visualizing vulnerability patterns. This project can serve as a foundation for further research and application in the field of cybersecurity.</w:t>
      </w:r>
    </w:p>
    <w:sectPr w:rsidR="00A754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927005">
    <w:abstractNumId w:val="8"/>
  </w:num>
  <w:num w:numId="2" w16cid:durableId="344793947">
    <w:abstractNumId w:val="6"/>
  </w:num>
  <w:num w:numId="3" w16cid:durableId="501549645">
    <w:abstractNumId w:val="5"/>
  </w:num>
  <w:num w:numId="4" w16cid:durableId="1211459975">
    <w:abstractNumId w:val="4"/>
  </w:num>
  <w:num w:numId="5" w16cid:durableId="528685399">
    <w:abstractNumId w:val="7"/>
  </w:num>
  <w:num w:numId="6" w16cid:durableId="1466584920">
    <w:abstractNumId w:val="3"/>
  </w:num>
  <w:num w:numId="7" w16cid:durableId="1685090560">
    <w:abstractNumId w:val="2"/>
  </w:num>
  <w:num w:numId="8" w16cid:durableId="269437976">
    <w:abstractNumId w:val="1"/>
  </w:num>
  <w:num w:numId="9" w16cid:durableId="194368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3C49"/>
    <w:rsid w:val="00A754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41FB6"/>
  <w14:defaultImageDpi w14:val="300"/>
  <w15:docId w15:val="{892E4A9E-EA15-B641-82A8-C27DB733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Ibrahim Suleiman</cp:lastModifiedBy>
  <cp:revision>2</cp:revision>
  <dcterms:created xsi:type="dcterms:W3CDTF">2013-12-23T23:15:00Z</dcterms:created>
  <dcterms:modified xsi:type="dcterms:W3CDTF">2024-09-16T23:00:00Z</dcterms:modified>
  <cp:category/>
</cp:coreProperties>
</file>